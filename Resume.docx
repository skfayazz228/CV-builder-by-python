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D8" w:rsidRDefault="00D62917">
      <w:r>
        <w:rPr>
          <w:noProof/>
        </w:rPr>
        <w:drawing>
          <wp:inline distT="0" distB="0" distL="0" distR="0">
            <wp:extent cx="914400" cy="880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yaz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D8" w:rsidRDefault="00D62917">
      <w:r>
        <w:t>fayzz shaik</w:t>
      </w:r>
      <w:r>
        <w:br/>
        <w:t>0000000000</w:t>
      </w:r>
      <w:r>
        <w:br/>
        <w:t>skfayazz228@gmail.com</w:t>
      </w:r>
    </w:p>
    <w:p w:rsidR="003D35D8" w:rsidRDefault="00D62917">
      <w:pPr>
        <w:pStyle w:val="Heading1"/>
      </w:pPr>
      <w:r>
        <w:t>About me</w:t>
      </w:r>
    </w:p>
    <w:p w:rsidR="003D35D8" w:rsidRDefault="00D62917">
      <w:r>
        <w:t>I love coding and Hacking</w:t>
      </w:r>
    </w:p>
    <w:p w:rsidR="00AC0620" w:rsidRDefault="00D62917">
      <w:pPr>
        <w:rPr>
          <w:b/>
        </w:rPr>
      </w:pPr>
      <w:proofErr w:type="spellStart"/>
      <w:proofErr w:type="gramStart"/>
      <w:r>
        <w:rPr>
          <w:b/>
        </w:rPr>
        <w:t>aagna</w:t>
      </w:r>
      <w:proofErr w:type="spellEnd"/>
      <w:proofErr w:type="gramEnd"/>
      <w:r>
        <w:rPr>
          <w:b/>
        </w:rPr>
        <w:t xml:space="preserve"> global solutions</w:t>
      </w:r>
      <w:bookmarkStart w:id="0" w:name="_GoBack"/>
      <w:bookmarkEnd w:id="0"/>
    </w:p>
    <w:p w:rsidR="003D35D8" w:rsidRDefault="00D62917">
      <w:proofErr w:type="gramStart"/>
      <w:r>
        <w:rPr>
          <w:i/>
        </w:rPr>
        <w:t>from</w:t>
      </w:r>
      <w:proofErr w:type="gramEnd"/>
      <w:r>
        <w:rPr>
          <w:i/>
        </w:rPr>
        <w:t xml:space="preserve"> 2018 to 2019</w:t>
      </w:r>
    </w:p>
    <w:p w:rsidR="003D35D8" w:rsidRDefault="00D62917">
      <w:r>
        <w:t>python devoloper</w:t>
      </w:r>
    </w:p>
    <w:p w:rsidR="00AC0620" w:rsidRDefault="00D62917">
      <w:pPr>
        <w:rPr>
          <w:b/>
        </w:rPr>
      </w:pPr>
      <w:r>
        <w:rPr>
          <w:b/>
        </w:rPr>
        <w:t>TCS</w:t>
      </w:r>
    </w:p>
    <w:p w:rsidR="003D35D8" w:rsidRDefault="00D62917">
      <w:proofErr w:type="gramStart"/>
      <w:r>
        <w:rPr>
          <w:i/>
        </w:rPr>
        <w:t>from</w:t>
      </w:r>
      <w:proofErr w:type="gramEnd"/>
      <w:r>
        <w:rPr>
          <w:i/>
        </w:rPr>
        <w:t xml:space="preserve"> 2017 to 2018</w:t>
      </w:r>
    </w:p>
    <w:p w:rsidR="003D35D8" w:rsidRDefault="00D62917">
      <w:r>
        <w:t>embaded tester</w:t>
      </w:r>
    </w:p>
    <w:p w:rsidR="003D35D8" w:rsidRDefault="00D62917">
      <w:pPr>
        <w:pStyle w:val="ListBullet"/>
      </w:pPr>
      <w:r>
        <w:t>python devoloper</w:t>
      </w:r>
    </w:p>
    <w:p w:rsidR="003D35D8" w:rsidRDefault="00D62917">
      <w:pPr>
        <w:pStyle w:val="ListBullet"/>
      </w:pPr>
      <w:r>
        <w:t>Ethical Hacker</w:t>
      </w:r>
    </w:p>
    <w:p w:rsidR="003D35D8" w:rsidRDefault="00D62917">
      <w:pPr>
        <w:pStyle w:val="ListBullet"/>
      </w:pPr>
      <w:r>
        <w:t>Automotive Embaded Tester</w:t>
      </w:r>
    </w:p>
    <w:sectPr w:rsidR="003D35D8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917" w:rsidRDefault="00D62917">
      <w:pPr>
        <w:spacing w:after="0" w:line="240" w:lineRule="auto"/>
      </w:pPr>
      <w:r>
        <w:separator/>
      </w:r>
    </w:p>
  </w:endnote>
  <w:endnote w:type="continuationSeparator" w:id="0">
    <w:p w:rsidR="00D62917" w:rsidRDefault="00D6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D8" w:rsidRDefault="00D62917">
    <w:pPr>
      <w:pStyle w:val="Footer"/>
    </w:pPr>
    <w:r>
      <w:t xml:space="preserve"> RESUME generated by Fayazz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917" w:rsidRDefault="00D62917">
      <w:pPr>
        <w:spacing w:after="0" w:line="240" w:lineRule="auto"/>
      </w:pPr>
      <w:r>
        <w:separator/>
      </w:r>
    </w:p>
  </w:footnote>
  <w:footnote w:type="continuationSeparator" w:id="0">
    <w:p w:rsidR="00D62917" w:rsidRDefault="00D6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5D8"/>
    <w:rsid w:val="00AA1D8D"/>
    <w:rsid w:val="00AC0620"/>
    <w:rsid w:val="00B47730"/>
    <w:rsid w:val="00CB0664"/>
    <w:rsid w:val="00D62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0B6E1E-7606-4D71-8E02-62CF31A9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2020-11-23T10:50:00Z</dcterms:modified>
  <cp:category/>
</cp:coreProperties>
</file>